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Battleship Game Backend - Specification Document</w:t>
      </w:r>
    </w:p>
    <w:p>
      <w:pPr>
        <w:pStyle w:val="Heading2"/>
      </w:pPr>
      <w:r>
        <w:t>🎮 Game Overview</w:t>
      </w:r>
    </w:p>
    <w:p>
      <w:r>
        <w:t>Build a real-time multiplayer Battleship game backend using Node.js, Express, and Socket.IO. The backend supports user connections, room creation, ship placement, turn-based gameplay, and real-time updates with victory conditions.</w:t>
      </w:r>
    </w:p>
    <w:p>
      <w:pPr>
        <w:pStyle w:val="Heading2"/>
      </w:pPr>
      <w:r>
        <w:t>🔧 Tech Stack</w:t>
      </w:r>
    </w:p>
    <w:p>
      <w:r>
        <w:t>• Node.js</w:t>
        <w:br/>
        <w:t>• Express</w:t>
        <w:br/>
        <w:t>• Socket.IO (WebSockets)</w:t>
        <w:br/>
        <w:t>• In-Memory Storage</w:t>
      </w:r>
    </w:p>
    <w:p>
      <w:pPr>
        <w:pStyle w:val="Heading2"/>
      </w:pPr>
      <w:r>
        <w:t>🧩 Required Socket Events</w:t>
      </w:r>
    </w:p>
    <w:p>
      <w:pPr>
        <w:pStyle w:val="Heading3"/>
      </w:pPr>
      <w:r>
        <w:t>✅ 1. create_room</w:t>
      </w:r>
    </w:p>
    <w:p>
      <w:pPr/>
      <w:r>
        <w:t>🔸 Input:</w:t>
        <w:br/>
        <w:t>{ username }</w:t>
      </w:r>
    </w:p>
    <w:p>
      <w:pPr/>
      <w:r>
        <w:t>🔹 Output:</w:t>
        <w:br/>
        <w:t>{</w:t>
        <w:br/>
        <w:t xml:space="preserve">  roomCode: "abcd-1234",</w:t>
        <w:br/>
        <w:t xml:space="preserve">  playerId: "&lt;socket.id&gt;",</w:t>
        <w:br/>
        <w:t xml:space="preserve">  username: "Harin",</w:t>
        <w:br/>
        <w:t xml:space="preserve">  message: "Room created successfully"</w:t>
        <w:br/>
        <w:t>}</w:t>
      </w:r>
    </w:p>
    <w:p>
      <w:pPr/>
      <w:r>
        <w:t>📝 Description: Create a new room and register the player.</w:t>
      </w:r>
    </w:p>
    <w:p>
      <w:pPr>
        <w:pStyle w:val="Heading3"/>
      </w:pPr>
      <w:r>
        <w:t>✅ 2. join_room</w:t>
      </w:r>
    </w:p>
    <w:p>
      <w:pPr/>
      <w:r>
        <w:t>🔸 Input:</w:t>
        <w:br/>
        <w:t>{ roomCode, username }</w:t>
      </w:r>
    </w:p>
    <w:p>
      <w:pPr/>
      <w:r>
        <w:t>🔹 Output:</w:t>
        <w:br/>
        <w:t>{</w:t>
        <w:br/>
        <w:t xml:space="preserve">  success: true,</w:t>
        <w:br/>
        <w:t xml:space="preserve">  message: "Joined room",</w:t>
        <w:br/>
        <w:t xml:space="preserve">  room: { roomCode, players: [...] }</w:t>
        <w:br/>
        <w:t>}</w:t>
      </w:r>
    </w:p>
    <w:p>
      <w:pPr/>
      <w:r>
        <w:t>📝 Description: Join an existing room with space.</w:t>
      </w:r>
    </w:p>
    <w:p>
      <w:pPr>
        <w:pStyle w:val="Heading3"/>
      </w:pPr>
      <w:r>
        <w:t>✅ 3. place_ship</w:t>
      </w:r>
    </w:p>
    <w:p>
      <w:pPr/>
      <w:r>
        <w:t>🔸 Input:</w:t>
        <w:br/>
        <w:t>{</w:t>
        <w:br/>
        <w:t xml:space="preserve">  roomCode,</w:t>
        <w:br/>
        <w:t xml:space="preserve">  ship: {</w:t>
        <w:br/>
        <w:t xml:space="preserve">    id: "carrier",</w:t>
        <w:br/>
        <w:t xml:space="preserve">    name: "Carrier",</w:t>
        <w:br/>
        <w:t xml:space="preserve">    length: 5,</w:t>
        <w:br/>
        <w:t xml:space="preserve">    positions: [{ row: 1, col: 1 }, ...],</w:t>
        <w:br/>
        <w:t xml:space="preserve">    orientation: "horizontal"</w:t>
        <w:br/>
        <w:t xml:space="preserve">  }</w:t>
        <w:br/>
        <w:t>}</w:t>
      </w:r>
    </w:p>
    <w:p>
      <w:pPr/>
      <w:r>
        <w:t>🔹 Output:</w:t>
        <w:br/>
        <w:t>None (trigger battle_ready if both players ready)</w:t>
      </w:r>
    </w:p>
    <w:p>
      <w:pPr/>
      <w:r>
        <w:t>📝 Description: Place a ship on the board and validate.</w:t>
      </w:r>
    </w:p>
    <w:p>
      <w:pPr>
        <w:pStyle w:val="Heading3"/>
      </w:pPr>
      <w:r>
        <w:t>✅ 4. battle_ready</w:t>
      </w:r>
    </w:p>
    <w:p>
      <w:pPr/>
      <w:r>
        <w:t>🔸 Input:</w:t>
        <w:br/>
        <w:t>Auto-triggered after both players ready</w:t>
      </w:r>
    </w:p>
    <w:p>
      <w:pPr/>
      <w:r>
        <w:t>🔹 Output:</w:t>
        <w:br/>
        <w:t>{</w:t>
        <w:br/>
        <w:t xml:space="preserve">  message: "Battle begins!",</w:t>
        <w:br/>
        <w:t xml:space="preserve">  turn: "&lt;socket.id&gt;",</w:t>
        <w:br/>
        <w:t xml:space="preserve">  players: { [socket.id]: { username, shipsLeft: 5 }, ... }</w:t>
        <w:br/>
        <w:t>}</w:t>
      </w:r>
    </w:p>
    <w:p>
      <w:pPr/>
      <w:r>
        <w:t>📝 Description: Start the battle when both players are ready.</w:t>
      </w:r>
    </w:p>
    <w:p>
      <w:pPr>
        <w:pStyle w:val="Heading3"/>
      </w:pPr>
      <w:r>
        <w:t>✅ 5. fire_shot</w:t>
      </w:r>
    </w:p>
    <w:p>
      <w:pPr/>
      <w:r>
        <w:t>🔸 Input:</w:t>
        <w:br/>
        <w:t>{</w:t>
        <w:br/>
        <w:t xml:space="preserve">  roomCode,</w:t>
        <w:br/>
        <w:t xml:space="preserve">  target: { row: 2, col: 4 }</w:t>
        <w:br/>
        <w:t>}</w:t>
      </w:r>
    </w:p>
    <w:p>
      <w:pPr/>
      <w:r>
        <w:t>🔹 Output:</w:t>
        <w:br/>
        <w:t>None (server emits shot_result)</w:t>
      </w:r>
    </w:p>
    <w:p>
      <w:pPr/>
      <w:r>
        <w:t>📝 Description: Player fires a shot at a position.</w:t>
      </w:r>
    </w:p>
    <w:p>
      <w:pPr>
        <w:pStyle w:val="Heading3"/>
      </w:pPr>
      <w:r>
        <w:t>✅ 6. shot_result</w:t>
      </w:r>
    </w:p>
    <w:p>
      <w:pPr/>
      <w:r>
        <w:t>🔸 Input:</w:t>
        <w:br/>
        <w:t>Server-generated</w:t>
      </w:r>
    </w:p>
    <w:p>
      <w:pPr/>
      <w:r>
        <w:t>🔹 Output:</w:t>
        <w:br/>
        <w:t>{</w:t>
        <w:br/>
        <w:t xml:space="preserve">  hit: true,</w:t>
        <w:br/>
        <w:t xml:space="preserve">  sunk: false,</w:t>
        <w:br/>
        <w:t xml:space="preserve">  updatedShip: { ... },</w:t>
        <w:br/>
        <w:t xml:space="preserve">  nextTurn: "&lt;opponent_socket_id&gt;"</w:t>
        <w:br/>
        <w:t>}</w:t>
      </w:r>
    </w:p>
    <w:p>
      <w:pPr/>
      <w:r>
        <w:t>📝 Description: Notifies players of shot result and next turn.</w:t>
      </w:r>
    </w:p>
    <w:p>
      <w:pPr>
        <w:pStyle w:val="Heading3"/>
      </w:pPr>
      <w:r>
        <w:t>✅ 7. game_over</w:t>
      </w:r>
    </w:p>
    <w:p>
      <w:pPr/>
      <w:r>
        <w:t>🔸 Input:</w:t>
        <w:br/>
        <w:t>Server-generated</w:t>
      </w:r>
    </w:p>
    <w:p>
      <w:pPr/>
      <w:r>
        <w:t>🔹 Output:</w:t>
        <w:br/>
        <w:t>{</w:t>
        <w:br/>
        <w:t xml:space="preserve">  winner: "&lt;socket.id&gt;",</w:t>
        <w:br/>
        <w:t xml:space="preserve">  message: "Player Harin wins!"</w:t>
        <w:br/>
        <w:t>}</w:t>
      </w:r>
    </w:p>
    <w:p>
      <w:pPr/>
      <w:r>
        <w:t>📝 Description: End game and declare the winner.</w:t>
      </w:r>
    </w:p>
    <w:p>
      <w:pPr>
        <w:pStyle w:val="Heading2"/>
      </w:pPr>
      <w:r>
        <w:t>🗃 Backend State Structure</w:t>
      </w:r>
    </w:p>
    <w:p>
      <w:r>
        <w:t>const rooms = {</w:t>
        <w:br/>
        <w:t xml:space="preserve">  [roomCode]: {</w:t>
        <w:br/>
        <w:t xml:space="preserve">    players: {</w:t>
        <w:br/>
        <w:t xml:space="preserve">      [socketId]: {</w:t>
        <w:br/>
        <w:t xml:space="preserve">        username: "Harin",</w:t>
        <w:br/>
        <w:t xml:space="preserve">        ships: [...],</w:t>
        <w:br/>
        <w:t xml:space="preserve">        board: [...],</w:t>
        <w:br/>
        <w:t xml:space="preserve">        ready: false,</w:t>
        <w:br/>
        <w:t xml:space="preserve">        turn: false</w:t>
        <w:br/>
        <w:t xml:space="preserve">      }</w:t>
        <w:br/>
        <w:t xml:space="preserve">    },</w:t>
        <w:br/>
        <w:t xml:space="preserve">    turnOrder: [socketId1, socketId2],</w:t>
        <w:br/>
        <w:t xml:space="preserve">    currentTurn: socketId1</w:t>
        <w:br/>
        <w:t xml:space="preserve">  }</w:t>
        <w:br/>
        <w:t>}</w:t>
      </w:r>
    </w:p>
    <w:p>
      <w:pPr>
        <w:pStyle w:val="Heading2"/>
      </w:pPr>
      <w:r>
        <w:t>🔐 Notes</w:t>
      </w:r>
    </w:p>
    <w:p>
      <w:r>
        <w:t>• No authentication; identify players by socket.id</w:t>
        <w:br/>
        <w:t>• Use uuid for room codes</w:t>
        <w:br/>
        <w:t>• Store all state in memory</w:t>
        <w:br/>
        <w:t>• Use io.to(roomCode).emit(...) to broadcast</w:t>
      </w:r>
    </w:p>
    <w:p>
      <w:pPr>
        <w:pStyle w:val="Heading2"/>
      </w:pPr>
      <w:r>
        <w:t>🧪 Testing Guide</w:t>
      </w:r>
    </w:p>
    <w:p>
      <w:r>
        <w:t>• Use frontend GameContext with socket emit/listen</w:t>
        <w:br/>
        <w:t>• Use Socket.IO Tester Chrome extension to simulate clients</w:t>
        <w:br/>
        <w:t>• Log all state changes in backend for debugging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